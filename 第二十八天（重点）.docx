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第二十八天（重点）</w:t>
      </w:r>
    </w:p>
    <w:p>
      <w:pPr>
        <w:spacing w:after="50" w:line="360" w:lineRule="auto" w:beforeLines="100"/>
        <w:ind w:left="0"/>
        <w:jc w:val="left"/>
      </w:pPr>
      <w:bookmarkStart w:name="u1a2caf87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今日目标：终端操作</w:t>
      </w:r>
    </w:p>
    <w:bookmarkEnd w:id="0"/>
    <w:bookmarkStart w:name="u84997c39" w:id="1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打开终端</w:t>
      </w:r>
    </w:p>
    <w:bookmarkEnd w:id="1"/>
    <w:bookmarkStart w:name="udac228e7" w:id="2"/>
    <w:p>
      <w:pPr>
        <w:numPr>
          <w:ilvl w:val="1"/>
          <w:numId w:val="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ctrl + `（习惯了，没有改键）</w:t>
      </w:r>
    </w:p>
    <w:bookmarkEnd w:id="2"/>
    <w:bookmarkStart w:name="u9658611f" w:id="3"/>
    <w:p>
      <w:pPr>
        <w:numPr>
          <w:ilvl w:val="1"/>
          <w:numId w:val="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command + j</w:t>
      </w:r>
    </w:p>
    <w:bookmarkEnd w:id="3"/>
    <w:bookmarkStart w:name="u2402d7ae" w:id="4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清空</w:t>
      </w:r>
    </w:p>
    <w:bookmarkEnd w:id="4"/>
    <w:bookmarkStart w:name="u3b19342c" w:id="5"/>
    <w:p>
      <w:pPr>
        <w:numPr>
          <w:ilvl w:val="1"/>
          <w:numId w:val="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command + k</w:t>
      </w:r>
    </w:p>
    <w:bookmarkEnd w:id="5"/>
    <w:bookmarkStart w:name="ufd1ce2ff" w:id="6"/>
    <w:p>
      <w:pPr>
        <w:numPr>
          <w:ilvl w:val="1"/>
          <w:numId w:val="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在终端输入 clear 回车</w:t>
      </w:r>
    </w:p>
    <w:bookmarkEnd w:id="6"/>
    <w:bookmarkStart w:name="u244d371a" w:id="7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分屏</w:t>
      </w:r>
    </w:p>
    <w:bookmarkEnd w:id="7"/>
    <w:bookmarkStart w:name="u5908fdfc" w:id="8"/>
    <w:p>
      <w:pPr>
        <w:numPr>
          <w:ilvl w:val="1"/>
          <w:numId w:val="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command + \</w:t>
      </w:r>
    </w:p>
    <w:bookmarkEnd w:id="8"/>
    <w:bookmarkStart w:name="u1d8d73a1" w:id="9"/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分屏切换</w:t>
      </w:r>
    </w:p>
    <w:bookmarkEnd w:id="9"/>
    <w:bookmarkStart w:name="u108b8c31" w:id="10"/>
    <w:p>
      <w:pPr>
        <w:numPr>
          <w:ilvl w:val="1"/>
          <w:numId w:val="8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option + command + up/down（left/right）</w:t>
      </w:r>
    </w:p>
    <w:bookmarkEnd w:id="10"/>
    <w:bookmarkStart w:name="uf1660992" w:id="11"/>
    <w:p>
      <w:pPr>
        <w:numPr>
          <w:ilvl w:val="0"/>
          <w:numId w:val="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依次关闭终端</w:t>
      </w:r>
    </w:p>
    <w:bookmarkEnd w:id="11"/>
    <w:bookmarkStart w:name="u4088a228" w:id="12"/>
    <w:p>
      <w:pPr>
        <w:numPr>
          <w:ilvl w:val="1"/>
          <w:numId w:val="10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shift + option + q （编辑器没有默认设置，这是自己加的）</w:t>
      </w:r>
    </w:p>
    <w:bookmarkEnd w:id="12"/>
    <w:bookmarkStart w:name="u11e07329" w:id="13"/>
    <w:p>
      <w:pPr>
        <w:numPr>
          <w:ilvl w:val="0"/>
          <w:numId w:val="1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新建终端</w:t>
      </w:r>
    </w:p>
    <w:bookmarkEnd w:id="13"/>
    <w:bookmarkStart w:name="ua94979b4" w:id="14"/>
    <w:p>
      <w:pPr>
        <w:numPr>
          <w:ilvl w:val="1"/>
          <w:numId w:val="1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ctrl + shift + `</w:t>
      </w:r>
    </w:p>
    <w:bookmarkEnd w:id="14"/>
    <w:bookmarkStart w:name="u77592b6b" w:id="15"/>
    <w:p>
      <w:pPr>
        <w:numPr>
          <w:ilvl w:val="0"/>
          <w:numId w:val="1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窗口切换</w:t>
      </w:r>
    </w:p>
    <w:bookmarkEnd w:id="15"/>
    <w:bookmarkStart w:name="ufe6dcbab" w:id="16"/>
    <w:p>
      <w:pPr>
        <w:numPr>
          <w:ilvl w:val="1"/>
          <w:numId w:val="1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shift + command + [ （或者]）</w:t>
      </w:r>
    </w:p>
    <w:bookmarkEnd w:id="16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4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5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6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7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8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9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0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2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4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